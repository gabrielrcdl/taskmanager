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</w:rPr>
        <w:t>Relatório de Testes de Software</w:t>
      </w:r>
    </w:p>
    <w:p>
      <w:pPr>
        <w:pStyle w:val="Heading2"/>
      </w:pPr>
      <w:r>
        <w:t>Introdução</w:t>
      </w:r>
    </w:p>
    <w:p>
      <w:r>
        <w:t>Este documento apresenta os resultados dos testes realizados no sistema de gerenciamento de tarefas.</w:t>
      </w:r>
    </w:p>
    <w:p>
      <w:pPr>
        <w:pStyle w:val="Heading2"/>
      </w:pPr>
      <w:r>
        <w:t>Resultados dos Testes</w:t>
      </w:r>
    </w:p>
    <w:p>
      <w:r>
        <w:t>Teste: test_create_task - Passou</w:t>
      </w:r>
    </w:p>
    <w:p>
      <w:r>
        <w:t>Descrição: Testa a criação de uma nova tarefa.</w:t>
      </w:r>
    </w:p>
    <w:p>
      <w:r>
        <w:t>Teste: test_create_task_function - Passou</w:t>
      </w:r>
    </w:p>
    <w:p>
      <w:r>
        <w:t>Descrição: Testa a função create_task do TaskManager.</w:t>
      </w:r>
    </w:p>
    <w:p>
      <w:r>
        <w:t>Teste: test_create_task_with_empty_name - Falhou</w:t>
      </w:r>
    </w:p>
    <w:p>
      <w:r>
        <w:t>Descrição: Testa o comportamento da função create_task quando o nome da tarefa é uma string vazia.</w:t>
      </w:r>
    </w:p>
    <w:p>
      <w:r>
        <w:t>Teste: test_delete_task - Passou</w:t>
      </w:r>
    </w:p>
    <w:p>
      <w:r>
        <w:t>Descrição: Testa a exclusão de uma tarefa existente.</w:t>
      </w:r>
    </w:p>
    <w:p>
      <w:r>
        <w:t>Teste: test_delete_task_function - Passou</w:t>
      </w:r>
    </w:p>
    <w:p>
      <w:r>
        <w:t>Descrição: Testa a função delete_task do TaskManager.</w:t>
      </w:r>
    </w:p>
    <w:p>
      <w:r>
        <w:t>Teste: test_empty_task_list - Passou</w:t>
      </w:r>
    </w:p>
    <w:p>
      <w:r>
        <w:t>Descrição: Testa se a lista de tarefas está vazia após a criação do objeto TaskManager.</w:t>
      </w:r>
    </w:p>
    <w:p>
      <w:r>
        <w:t>Teste: test_update_task - Passou</w:t>
      </w:r>
    </w:p>
    <w:p>
      <w:r>
        <w:t>Descrição: Testa a atualização de uma tarefa existente.</w:t>
      </w:r>
    </w:p>
    <w:p>
      <w:r>
        <w:t>Teste: test_update_task_function - Passou</w:t>
      </w:r>
    </w:p>
    <w:p>
      <w:r>
        <w:t>Descrição: Testa a função update_task do TaskManager.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